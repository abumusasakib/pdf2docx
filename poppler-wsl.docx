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1:</w:t>
        <w:br/>
      </w:r>
    </w:p>
    <w:p>
      <w:r>
        <w:t>Poppler On Windows</w:t>
        <w:br/>
        <w:br/>
        <w:t>Python, PDFs, and Window’s Subsytem for Linux</w:t>
        <w:br/>
        <w:br/>
        <w:t>qt Matthew Earl Miller - Follow</w:t>
        <w:br/>
        <w:t>(tas) Published in Towards Data Science</w:t>
        <w:br/>
        <w:br/>
        <w:t>4minread - Jan 9,2020</w:t>
        <w:br/>
        <w:br/>
        <w:t>0) Listen (4 Share</w:t>
        <w:br/>
        <w:br/>
        <w:t>— Windows 10</w:t>
        <w:br/>
        <w:br/>
        <w:t>Openinapp 7</w:t>
        <w:br/>
        <w:br/>
        <w:t>@@| Medium = Q search</w:t>
        <w:br/>
        <w:br/>
        <w:t>L2)</w:t>
        <w:br/>
        <w:br/>
        <w:t>Poppler On Windows</w:t>
        <w:br/>
        <w:br/>
        <w:t>Intro:</w:t>
        <w:br/>
        <w:br/>
        <w:t>(Sign up ) Sign in</w:t>
        <w:br/>
        <w:br/>
        <w:t>Portable Document Format (PDFs) are everywhere and importing a popular python-</w:t>
        <w:br/>
        <w:br/>
        <w:t>package like PDF2Image, PDFtoText, or PopplerQt5 is a common approach to</w:t>
        <w:br/>
        <w:br/>
        <w:t>dealing with them. Unfortunately, unless you are working with a Linux machine,</w:t>
        <w:br/>
        <w:br/>
        <w:t>many users are reporting that these packages are returning errors because they rely</w:t>
        <w:br/>
        <w:br/>
        <w:t>on Poppler.</w:t>
        <w:br/>
        <w:br/>
        <w:t>Never heard of Poppler?</w:t>
        <w:br/>
        <w:br/>
        <w:t>Poppler is a utility for rendering PDFs and it’s common to Linux systems, but not</w:t>
        <w:br/>
        <w:br/>
        <w:t>Windows. So, naturally, if you want to use Poppler and its associated packages, we</w:t>
        <w:br/>
        <w:br/>
        <w:t>need to bridge the gap.</w:t>
        <w:br/>
      </w:r>
    </w:p>
    <w:p>
      <w:r>
        <w:br w:type="page"/>
      </w:r>
    </w:p>
    <w:p>
      <w:r>
        <w:t>Page 2:</w:t>
        <w:br/>
      </w:r>
    </w:p>
    <w:p>
      <w:r>
        <w:t>Let’s visit google and see what our options are...</w:t>
        <w:br/>
        <w:br/>
        <w:t>A quick Google (StackOverflow) search reveals that there are many other people</w:t>
        <w:br/>
        <w:br/>
        <w:t>having this problem and they are still looking for solutions.</w:t>
        <w:br/>
        <w:br/>
        <w:t>The Problem:</w:t>
        <w:br/>
        <w:br/>
        <w:t>Poppler and Python’s PDF-libraries, which leverage Linux-utilities, don’t play well</w:t>
        <w:br/>
        <w:t>with Windows.</w:t>
        <w:br/>
        <w:br/>
        <w:t>When we look for solutions, many of them are outdated, ineffective, too difficult,</w:t>
        <w:br/>
        <w:t>etc...</w:t>
        <w:br/>
        <w:br/>
        <w:t>The Solution:</w:t>
        <w:br/>
        <w:br/>
        <w:t>Of the purposed solutions, one solution appears to work well.</w:t>
        <w:br/>
        <w:t>Windows Subsystem for Linux (WSL).</w:t>
        <w:br/>
        <w:br/>
        <w:t>Actually, because of how powerful Windows Subsystem for Linux is, it’s a great</w:t>
        <w:br/>
        <w:br/>
        <w:t>solution for other problems which require Linux tools on a Windows machine.</w:t>
        <w:br/>
        <w:br/>
        <w:t>So, what is WSL?</w:t>
        <w:br/>
        <w:br/>
        <w:t>Windows Subsystem for Linux is a compatibility layer for Linux binary executables</w:t>
        <w:br/>
        <w:t>natively on Windows 10. It recently entered version two (WSL 2) and introduced a</w:t>
        <w:br/>
        <w:t>real Linux kernel. To put it plainly, WSL makes it feel like you’re working on a real</w:t>
        <w:br/>
        <w:br/>
        <w:t>Linux machine (and you are).</w:t>
        <w:br/>
        <w:br/>
        <w:t>Installation and Usage Guide — WSL</w:t>
        <w:br/>
        <w:br/>
        <w:t>Reference</w:t>
        <w:br/>
      </w:r>
    </w:p>
    <w:p>
      <w:r>
        <w:br w:type="page"/>
      </w:r>
    </w:p>
    <w:p>
      <w:r>
        <w:t>Page 3:</w:t>
        <w:br/>
      </w:r>
    </w:p>
    <w:p>
      <w:r>
        <w:t>In this section, we will, in five short steps, install and setup WSL. Afterwards, we</w:t>
        <w:br/>
        <w:t>will install and setup Poppler in a few short steps.</w:t>
        <w:br/>
        <w:br/>
        <w:t>Step 1:</w:t>
        <w:br/>
        <w:br/>
        <w:t>Run Window’s Powershell as an administrator.</w:t>
        <w:br/>
        <w:br/>
        <w:t>All Apps Documents Email Web</w:t>
        <w:br/>
        <w:br/>
        <w:t>Best match</w:t>
        <w:br/>
        <w:br/>
        <w:t>I&gt; | Windows PowerShell</w:t>
        <w:br/>
        <w:br/>
        <w:t>App ;</w:t>
        <w:br/>
        <w:t>Apps</w:t>
        <w:br/>
        <w:t>Windows PowerShell ISE ?</w:t>
        <w:br/>
        <w:t>EY Windows PowerShell (x86) &gt;</w:t>
        <w:br/>
        <w:t>Step 2:</w:t>
        <w:br/>
        <w:br/>
        <w:t>Enable WSL by executing the ‘Enable-WindowsOptionalFeature’ command:</w:t>
        <w:br/>
        <w:br/>
        <w:t>E¥ Administrator: Windows PowerShell ~ a U</w:t>
        <w:br/>
        <w:br/>
        <w:t>Windows PowerShell</w:t>
        <w:br/>
        <w:t>Copyright (C) Microsoft Corporation. All rights reserved.</w:t>
        <w:br/>
        <w:br/>
        <w:t>Try the new cross-platform PowerShell https://aka.ms/pscore6</w:t>
        <w:br/>
        <w:br/>
        <w:t>IPS C:\WINDOWS\system32&gt;</w:t>
        <w:br/>
        <w:br/>
        <w:t>Enabling WSL</w:t>
        <w:br/>
        <w:br/>
        <w:t>1  Enable-WindowsOptionalFeature -Online -FeatureName Microsoft-Windows -Subsystem-Linux</w:t>
        <w:br/>
        <w:br/>
        <w:t>Windows_Enable_WSL hosted with @ by GitHub view raw</w:t>
        <w:br/>
        <w:br/>
        <w:t>Step 3:</w:t>
        <w:br/>
        <w:br/>
        <w:t>Activate the changes by restarting your computer.</w:t>
        <w:br/>
      </w:r>
    </w:p>
    <w:p>
      <w:r>
        <w:br w:type="page"/>
      </w:r>
    </w:p>
    <w:p>
      <w:r>
        <w:t>Page 4:</w:t>
        <w:br/>
      </w:r>
    </w:p>
    <w:p>
      <w:r>
        <w:t>Note that, Microsoft says, “This reboot is required in order to ensure that WSL can</w:t>
        <w:br/>
        <w:br/>
        <w:t>initiate a trusted execution environment.”</w:t>
        <w:br/>
        <w:br/>
        <w:t>Step 4:</w:t>
        <w:br/>
        <w:t>Now, you're back from a restart, your system’s WSL is enabled, and you are ready to</w:t>
        <w:br/>
        <w:br/>
        <w:t>install a Linux distribution.</w:t>
        <w:br/>
        <w:br/>
        <w:t>Go to the Window’s Store and search for WSL.</w:t>
        <w:br/>
        <w:br/>
        <w:t>&lt;&lt; Home Gaming Entertainment Productivity Deals 2 Search 2</w:t>
        <w:br/>
        <w:br/>
        <w:t>Best sellingsgames</w:t>
        <w:br/>
        <w:br/>
        <w:t>Download now</w:t>
        <w:br/>
        <w:br/>
        <w:t>x</w:t>
        <w:br/>
        <w:br/>
        <w:t>Access to over 100 PG games This is your 365 See what's new in Movies &amp; TV Asphalt 9</w:t>
        <w:br/>
        <w:br/>
        <w:t>Getting WSL from Windows Store</w:t>
        <w:br/>
        <w:br/>
        <w:t>Step 5 (final):</w:t>
        <w:br/>
        <w:t>Click Ubuntu and choose to install. Note, mine is already installed, so you have to do</w:t>
        <w:br/>
        <w:br/>
        <w:t>some imagining here.</w:t>
        <w:br/>
        <w:br/>
        <w:t>@ This product is installed. | staunch |</w:t>
        <w:br/>
        <w:t>ubuntu a</w:t>
        <w:br/>
        <w:br/>
        <w:t>Canonical Group Limited * Developer tools &gt; Utilities</w:t>
        <w:br/>
        <w:t>kee OS Share</w:t>
        <w:br/>
        <w:br/>
        <w:t>Ubuntu on Windows allows one to use Ubuntu Terminal and run Ubuntu command</w:t>
        <w:br/>
        <w:t>line utilities including bash, ssh, git, apt and many more.</w:t>
        <w:br/>
        <w:br/>
        <w:t>Mare</w:t>
        <w:br/>
        <w:br/>
        <w:t>/E| EVERYOME</w:t>
        <w:br/>
        <w:br/>
        <w:t>Installing Ubuntu</w:t>
        <w:br/>
        <w:br/>
        <w:t>Installation and Usage Guide — Poppler:</w:t>
        <w:br/>
        <w:br/>
        <w:t>Step 1:</w:t>
        <w:br/>
        <w:br/>
      </w:r>
    </w:p>
    <w:p>
      <w:r>
        <w:br w:type="page"/>
      </w:r>
    </w:p>
    <w:p>
      <w:r>
        <w:t>Page 5:</w:t>
        <w:br/>
      </w:r>
    </w:p>
    <w:p>
      <w:r>
        <w:t>Enter WSL through a terminal like this one in VS Code. Notice that, once you enter</w:t>
        <w:br/>
        <w:t>WSL, the terminal prompt will change. You are now operating within a Linux</w:t>
        <w:br/>
        <w:br/>
        <w:t>machine! Exciting!</w:t>
        <w:br/>
        <w:br/>
        <w:t>SEARCH PR 5 | 16 OUTPUT DEBUG ILE TERMINAL</w:t>
        <w:br/>
        <w:br/>
        <w:t>Windows PowerShell</w:t>
        <w:br/>
        <w:t>Copyright (C) Microsoft Corporation. All rights reserved.</w:t>
        <w:br/>
        <w:br/>
        <w:t>Try the new cross-platform PowerShell https://aka.ms/pscore6</w:t>
        <w:br/>
        <w:br/>
        <w:t>PS C:\Users\Matthew\Desktop\Ken Batcher OCR&gt; wsl</w:t>
        <w:br/>
        <w:br/>
        <w:t>Enter WSL</w:t>
        <w:br/>
        <w:br/>
        <w:t>Step 2:</w:t>
        <w:br/>
        <w:t>Conduct the following commands within the WSL-prompt. Note that, you can ignore</w:t>
        <w:br/>
        <w:t>some of the steps that deal with Tesseract-OCR and PyTesseract. These are for the</w:t>
        <w:br/>
        <w:br/>
        <w:t>demo-project which I share at the end of the article.</w:t>
        <w:br/>
      </w:r>
    </w:p>
    <w:p>
      <w:r>
        <w:br w:type="page"/>
      </w:r>
    </w:p>
    <w:p>
      <w:r>
        <w:t>Page 6:</w:t>
        <w:br/>
      </w:r>
    </w:p>
    <w:p>
      <w:r>
        <w:t>1 # Author: Matthew E. Miller</w:t>
        <w:br/>
        <w:br/>
        <w:t>2 # Date: 1/1/2020</w:t>
        <w:br/>
        <w:br/>
        <w:t>3 # Medium: https://medium.com/@matthew_earl_miller (where this is being published)</w:t>
        <w:br/>
        <w:t>4  # Github: https://github.com/matmil15</w:t>
        <w:br/>
        <w:br/>
        <w:t>5  # Linkedin: https://www. linkedin.com/in/matthew-miller-engineer/</w:t>
        <w:br/>
        <w:br/>
        <w:t>6 # StackOverflow: https://stackoverflow. com/users/11937169/matthew-e-miller?tab=profile</w:t>
        <w:br/>
        <w:t>7</w:t>
        <w:br/>
        <w:br/>
        <w:t>8  # Command 1: Enter Windows Subsystem for Linux</w:t>
        <w:br/>
        <w:br/>
        <w:t>9 PS C:\Users\Matthew\Desktop\Project&gt; wsl</w:t>
        <w:br/>
        <w:br/>
        <w:t>10</w:t>
        <w:br/>
        <w:br/>
        <w:t>11 # Command 2: Cleanup</w:t>
        <w:br/>
        <w:br/>
        <w:t>12  user@device_name:/mnt/c/Users/Matthew/Desktop/Project$ sudo apt-get clean</w:t>
        <w:br/>
        <w:br/>
        <w:t>13</w:t>
        <w:br/>
        <w:br/>
        <w:t>14. +# Command 3: Update</w:t>
        <w:br/>
        <w:br/>
        <w:t>15 user@device_name:/mnt/c/Users/Matthew/Desktop/Project$ sudo apt-get update</w:t>
        <w:br/>
        <w:br/>
        <w:t>16</w:t>
        <w:br/>
        <w:br/>
        <w:t>17. # Command 4: Get Python 3 on your WSL</w:t>
        <w:br/>
        <w:br/>
        <w:t>18  user@device_name:/mnt/c/Users/Matthew/Desktop/Project$ sudo apt install python3</w:t>
        <w:br/>
        <w:t>19</w:t>
        <w:br/>
        <w:t>2@ Command 5: Get Python PIP</w:t>
        <w:br/>
        <w:t>21 user@device_name:/mnt/c/Users/Matthew/Desktop/Project$ sudo apt install python-pip</w:t>
        <w:br/>
        <w:t>22</w:t>
        <w:br/>
        <w:t>23 Command 6: Get poppler-utils</w:t>
        <w:br/>
        <w:t>24 user@device_name:/mnt/c/Users/Matthew/Desktop/Project$ sudo apt install poppler-utils</w:t>
        <w:br/>
        <w:t>25</w:t>
        <w:br/>
        <w:t>26 Command 7: Get pdf2image (dependant on poppler and inspiration for article)</w:t>
        <w:br/>
        <w:t>27. ~—-user@device_name: /mnt/c/Users/Matthew/Desktop/Project$ pip install pdf2image</w:t>
        <w:br/>
        <w:t>28</w:t>
        <w:br/>
        <w:t>29 Command 8: Get pathlib</w:t>
        <w:br/>
        <w:t>3@ user@device_name:/mnt/c/Users/Matthew/Desktop/Project$ pip install pathlib</w:t>
        <w:br/>
        <w:t>31</w:t>
        <w:br/>
        <w:t>32 Command 9: Get pytesseract (if you're doing OCR)</w:t>
        <w:br/>
        <w:t>33 user@device_name:/mnt/c/Users/Matthew/Desktop/Project$ pip install pytesseract</w:t>
        <w:br/>
        <w:t>34</w:t>
        <w:br/>
        <w:t>35 Command 10: Get tesseract-ocr (if you're doing OCR)</w:t>
        <w:br/>
        <w:br/>
        <w:t>36 ~=user@device_name:/mnt/c/Users/Matthew/Desktop/Project$ sudo apt-get install tesseract-ocr</w:t>
        <w:br/>
        <w:t>Poppler_WSL_Commands hosted with @ by GitHub view raw</w:t>
        <w:br/>
        <w:br/>
        <w:t>Step 3 — Testing (final):</w:t>
        <w:br/>
        <w:br/>
        <w:t>Run a program with your newly acquired, ready-to-use, Poppler utilities.</w:t>
        <w:br/>
        <w:br/>
        <w:t>I’ve created this demo script, so you can use it if you don’t have your own. Although,</w:t>
        <w:br/>
        <w:br/>
        <w:t>you will need a PDF to mess with.</w:t>
        <w:br/>
      </w:r>
    </w:p>
    <w:p>
      <w:r>
        <w:br w:type="page"/>
      </w:r>
    </w:p>
    <w:p>
      <w:r>
        <w:t>Page 7:</w:t>
        <w:br/>
      </w:r>
    </w:p>
    <w:p>
      <w:r>
        <w:t>1 # Tesseract OCR</w:t>
        <w:br/>
        <w:t>2 import pytesseract</w:t>
        <w:br/>
        <w:t>3. from PIL import Image</w:t>
        <w:br/>
        <w:t>4 import sys</w:t>
        <w:br/>
        <w:t>5 from pdf2image import convert_from_path</w:t>
        <w:br/>
        <w:t>6 import os</w:t>
        <w:br/>
        <w:t>7 import io</w:t>
        <w:br/>
        <w:t>8</w:t>
        <w:br/>
        <w:t>9  # If you need to assign tesseract to path</w:t>
        <w:br/>
        <w:t>10 =# pytesseract.pytesseract.tesseract_cmd = r'C:\Users\Matthew\AppData\Local\Tesseract-OCR\tesser</w:t>
        <w:br/>
        <w:t>11</w:t>
        <w:br/>
        <w:t>12  pdf_path = 'pdfs/A Production Implementation of an Associative Arran Processor -STARAN - Rudolp</w:t>
        <w:br/>
        <w:t>13 output_filename = "results.txt"</w:t>
        <w:br/>
        <w:t>14 pages = convert_from_path(pdf_path)</w:t>
        <w:br/>
        <w:t>15 pg_cntr = 1</w:t>
        <w:br/>
        <w:t>16</w:t>
        <w:br/>
        <w:t>17. ~=sub_dir = str("images/" + pdf_path.split('/')[-1].replace('.pdf','')[@:20] + "/")</w:t>
        <w:br/>
        <w:t>18 if not os.path.exists(sub_dir):</w:t>
        <w:br/>
        <w:t>19 os.makedirs(sub_dir)</w:t>
        <w:br/>
        <w:t>20</w:t>
        <w:br/>
        <w:t>21 for page in pages:</w:t>
        <w:br/>
        <w:t>22 if pg_cntr &lt;= 20:</w:t>
        <w:br/>
        <w:t>23 filename = "pg "+str(pg_cntr)+'_'+pdf_path.split('/')[-1].replace('.pdf','.jpg')</w:t>
        <w:br/>
        <w:t>24 page.save(sub_dir+filename)</w:t>
        <w:br/>
        <w:t>25 with io.open(output_filename, ‘a+', encoding='utf8') as f:</w:t>
        <w:br/>
        <w:t>26 f .write(unicode("=========s=s==sssssssssssssssssesssssssssssssssssssssssa== PAGE " +</w:t>
        <w:br/>
        <w:t>27 f.write(unicode(pytesseract.image_to_string(sub_dir+filename)+"\n"))</w:t>
        <w:br/>
        <w:t>28 f .write (unicode ("======s==sss=sssssssssssssssssssSsssssssssssssssssssssses Ssssssss5</w:t>
        <w:br/>
        <w:t>29 pg_cntr = pg _cntr +1</w:t>
        <w:br/>
        <w:t>CD &gt;</w:t>
        <w:br/>
        <w:t>Demo Poppler On Windows OCR hosted with @ by GitHub view raw</w:t>
        <w:br/>
        <w:br/>
        <w:t>This code works by converting a PDF to JPG. Then, it conducts OCR and writes the</w:t>
        <w:br/>
        <w:t>OCR-results to an output-file.</w:t>
        <w:br/>
        <w:br/>
        <w:t>Conclusion:</w:t>
        <w:br/>
        <w:t>That’s it. You are certified Poppler-On-Windows.</w:t>
        <w:br/>
        <w:br/>
        <w:t>Enjoy the spoils of war! You have gained some seriously new and powerful skills.</w:t>
        <w:br/>
        <w:t>You are well on your way to becoming a more flexible developer (if you aren't</w:t>
        <w:br/>
        <w:t>already).</w:t>
        <w:br/>
        <w:br/>
        <w:t>Newly Acquired Skills:</w:t>
        <w:br/>
        <w:br/>
        <w:t>e Ability to successful manipulate PDFs with Python.</w:t>
        <w:br/>
      </w:r>
    </w:p>
    <w:p>
      <w:r>
        <w:br w:type="page"/>
      </w:r>
    </w:p>
    <w:p>
      <w:r>
        <w:t>Page 8:</w:t>
        <w:br/>
      </w:r>
    </w:p>
    <w:p>
      <w:r>
        <w:t>e Access to PDF2Image, PDFToText, or other Poppler-utils.</w:t>
        <w:br/>
        <w:br/>
        <w:t>e Windows Subsystem for Linux. ** A seriously powerful dev-tool **</w:t>
        <w:br/>
        <w:br/>
        <w:t>Now What... What Can You Build?</w:t>
        <w:br/>
        <w:br/>
        <w:t>It’s so important to experiment with these new skills and solidify your</w:t>
        <w:br/>
        <w:br/>
        <w:t>understanding. True understanding comes with experience.</w:t>
        <w:br/>
        <w:br/>
        <w:t>My Poppler-On-Windows Project:</w:t>
        <w:br/>
        <w:br/>
        <w:t>I built an OCR application to help document the historical work of emeritus</w:t>
        <w:br/>
        <w:t>professor and famous computer scientist, Dr. Kenneth E. Batcher. It uses a PDF to</w:t>
        <w:br/>
        <w:t>image tool for JPEG-conversion. Then, it does OCR on the image and writes the</w:t>
        <w:br/>
        <w:t>results to an output file. Since this proof of concept works well enough, it’ll</w:t>
        <w:br/>
        <w:br/>
        <w:t>eventually be used on document-scans instead of PDFs.</w:t>
        <w:br/>
        <w:br/>
        <w:t>You can find the project here.</w:t>
        <w:br/>
        <w:br/>
        <w:t>A production implem|</w:t>
        <w:br/>
        <w:t>associative array pro</w:t>
        <w:br/>
        <w:br/>
        <w:t>by JACK A, RUDOLPH</w:t>
        <w:br/>
        <w:br/>
        <w:t>Goodyear Aerospace Corporation</w:t>
        <w:br/>
        <w:t>Akron, Ohio</w:t>
        <w:br/>
        <w:br/>
        <w:t>INTRODUCTION</w:t>
        <w:br/>
        <w:br/>
        <w:t>The associative or content-addressed i</w:t>
        <w:br/>
        <w:t>been an attractive concept to computer de</w:t>
        <w:br/>
        <w:t>since Slade and McMahon's 1957 paper!</w:t>
        <w:br/>
        <w:br/>
        <w:t>“catalog” memory. Associative memories q</w:t>
        <w:br/>
        <w:t>from the continuing problem presented. by}</w:t>
        <w:br/>
        <w:t>coordinate-addressed memory which requi</w:t>
        <w:br/>
        <w:br/>
        <w:t>OCR App — In Development</w:t>
        <w:br/>
        <w:br/>
        <w:t>Python3 Python Programming Programming Windows 10 Vscode</w:t>
        <w:br/>
      </w:r>
    </w:p>
    <w:p>
      <w:r>
        <w:br w:type="page"/>
      </w:r>
    </w:p>
    <w:p>
      <w:r>
        <w:t>Page 9:</w:t>
        <w:br/>
      </w:r>
    </w:p>
    <w:p>
      <w:r>
        <w:t>© eae</w:t>
        <w:br/>
        <w:br/>
        <w:t>Written by Matthew Earl Miller</w:t>
        <w:br/>
        <w:br/>
        <w:t>14 Followers - Writer for Towards Data Science</w:t>
        <w:br/>
        <w:br/>
        <w:t>BSCS Kent State 2019, MSCS Case Western Reserve 2021, Software Developer and Graduate Student.</w:t>
        <w:br/>
        <w:t>LinkedIn — https://www.linkedin.com/in/matthew-miller-engineer</w:t>
        <w:br/>
        <w:br/>
        <w:t>More from Matthew Earl Miller and Towards Data Science</w:t>
        <w:br/>
        <w:br/>
        <w:t>@ matthew Earl Miller</w:t>
        <w:br/>
        <w:br/>
        <w:t>React Google Lighthouse FAB</w:t>
        <w:br/>
        <w:br/>
        <w:t>Easily Showcase Your App’s Performance</w:t>
        <w:br/>
        <w:br/>
        <w:t>2minread - Jul 27,2021</w:t>
        <w:br/>
        <w:br/>
        <w:t>8s Q [Ly</w:t>
        <w:br/>
      </w:r>
    </w:p>
    <w:p>
      <w:r>
        <w:br w:type="page"/>
      </w:r>
    </w:p>
    <w:p>
      <w:r>
        <w:t>Page 10:</w:t>
        <w:br/>
      </w:r>
    </w:p>
    <w:p>
      <w:r>
        <w:t>3 Cristian Leo iN Towards Data Science</w:t>
        <w:br/>
        <w:br/>
        <w:t>The Math behind Adam Optimizer</w:t>
        <w:br/>
        <w:br/>
        <w:t>Why is Adam the most popular optimizer in Deep Learning? Let’s understand it by diving into</w:t>
        <w:br/>
        <w:t>its math, and recreating the algorithm.</w:t>
        <w:br/>
        <w:br/>
        <w:t>16 minread - Jan 30,2024</w:t>
        <w:br/>
        <w:br/>
        <w:t>Sy isk OQ 13 Cy</w:t>
        <w:br/>
        <w:br/>
        <w:t>a3 Siavash Yasini iN Towards Data Science</w:t>
        <w:br/>
        <w:br/>
        <w:t>Python’s Most Powerful Decorator</w:t>
        <w:br/>
      </w:r>
    </w:p>
    <w:p>
      <w:r>
        <w:br w:type="page"/>
      </w:r>
    </w:p>
    <w:p>
      <w:r>
        <w:t>Page 11:</w:t>
        <w:br/>
      </w:r>
    </w:p>
    <w:p>
      <w:r>
        <w:t>And 5 ways to use it in data science and machine learning</w:t>
        <w:br/>
        <w:br/>
        <w:t>- 1minread - Feb 2,2024</w:t>
        <w:br/>
        <w:br/>
        <w:t>S) 2k Q6 Cj</w:t>
        <w:br/>
        <w:br/>
        <w:t>Selection View Go Debug Terminal Help</w:t>
        <w:br/>
        <w:br/>
        <w:t>g Matthew Earl Miller in Towards Data Science</w:t>
        <w:br/>
        <w:br/>
        <w:t>Rapidly Document Authorship with VS Code Snippets</w:t>
        <w:br/>
        <w:br/>
        <w:t>Be confident that you’re getting credit for your work.</w:t>
        <w:br/>
        <w:br/>
        <w:t>2minread - Jan3, 2020</w:t>
        <w:br/>
        <w:br/>
        <w:t>4 Q [y</w:t>
        <w:br/>
        <w:br/>
        <w:t>See all from Matthew Earl Miller</w:t>
        <w:br/>
        <w:br/>
        <w:t>See all from Towards Data Science</w:t>
        <w:br/>
      </w:r>
    </w:p>
    <w:p>
      <w:r>
        <w:br w:type="page"/>
      </w:r>
    </w:p>
    <w:p>
      <w:r>
        <w:t>Page 12:</w:t>
        <w:br/>
      </w:r>
    </w:p>
    <w:p>
      <w:r>
        <w:t>Recommended from Medium</w:t>
        <w:br/>
        <w:br/>
        <w:t>) George Stavrakis iN Towards Data Science</w:t>
        <w:br/>
        <w:br/>
        <w:t>Extracting text from PDF files with Python: A comprehensive guide</w:t>
        <w:br/>
        <w:br/>
        <w:t>A complete process to extract textual information from tables, images, and plain text from a</w:t>
        <w:br/>
        <w:t>PDF file</w:t>
        <w:br/>
        <w:br/>
        <w:t>+ . 17minread - Sep 22,2023</w:t>
        <w:br/>
        <w:br/>
        <w:t>&amp;) 12k QQ 23 Cj</w:t>
        <w:br/>
      </w:r>
    </w:p>
    <w:p>
      <w:r>
        <w:br w:type="page"/>
      </w:r>
    </w:p>
    <w:p>
      <w:r>
        <w:t>Page 13:</w:t>
        <w:br/>
      </w:r>
    </w:p>
    <w:p>
      <w:r>
        <w:t>@ Gaurav Garg</w:t>
        <w:br/>
        <w:br/>
        <w:t>How to Extract Text from PDFs and Images for LLMs Use</w:t>
        <w:br/>
        <w:br/>
        <w:t>Large language models like GPT-3 rely on vast amounts of text data for training. While there</w:t>
        <w:br/>
        <w:t>are many open datasets available, sometimes...</w:t>
        <w:br/>
        <w:br/>
        <w:t>4minread - Aug 22,2023</w:t>
        <w:br/>
        <w:br/>
        <w:t>S) 175 Q1</w:t>
        <w:br/>
        <w:br/>
        <w:t>Lists</w:t>
        <w:br/>
        <w:br/>
        <w:t>General Coding Knowledge</w:t>
        <w:br/>
        <w:br/>
        <w:t>20 stories - 924 saves</w:t>
        <w:br/>
        <w:br/>
        <w:t>Coding &amp; Development</w:t>
        <w:br/>
        <w:br/>
        <w:t>11stories - 449 saves</w:t>
        <w:br/>
        <w:br/>
        <w:t>io) Stories to Help You Grow as a Software Developer</w:t>
        <w:br/>
        <w:t>“ae 19 stories - 817 saves</w:t>
        <w:br/>
        <w:br/>
        <w:t>aa) Our Favorite Productivity Advice</w:t>
        <w:br/>
        <w:t>S| a 9stories - 383 saves</w:t>
        <w:br/>
        <w:br/>
      </w:r>
    </w:p>
    <w:p>
      <w:r>
        <w:br w:type="page"/>
      </w:r>
    </w:p>
    <w:p>
      <w:r>
        <w:t>Page 14:</w:t>
        <w:br/>
      </w:r>
    </w:p>
    <w:p>
      <w:r>
        <w:t>é Alice Yang</w:t>
        <w:br/>
        <w:br/>
        <w:t>with Read or Extract Text from PDF with Python—A Comprehensive</w:t>
        <w:br/>
        <w:t>Guide</w:t>
        <w:br/>
        <w:br/>
        <w:t>PDF documents such as research papers, legal documents, contracts, or reports often contain</w:t>
        <w:br/>
        <w:t>important textual information. By extracting...</w:t>
        <w:br/>
        <w:br/>
        <w:t>5minread - Sep 5, 2023</w:t>
        <w:br/>
        <w:br/>
        <w:t>6 Qi Ci</w:t>
        <w:br/>
        <w:br/>
        <w:t>we Search tracted a</w:t>
        <w:br/>
        <w:br/>
        <w:t>fa) Alex Stock</w:t>
        <w:br/>
      </w:r>
    </w:p>
    <w:p>
      <w:r>
        <w:br w:type="page"/>
      </w:r>
    </w:p>
    <w:p>
      <w:r>
        <w:t>Page 15:</w:t>
        <w:br/>
      </w:r>
    </w:p>
    <w:p>
      <w:r>
        <w:t>Extract Images from PDF Documents in Python</w:t>
        <w:br/>
        <w:br/>
        <w:t>Extracting images from a PDF file can be a useful and practical task in various situations.</w:t>
        <w:br/>
        <w:t>Whether you need to repurpose images for a...</w:t>
        <w:br/>
        <w:br/>
        <w:t>3minread - Oct12, 2023</w:t>
        <w:br/>
        <w:br/>
        <w:t>S26 Q Ci</w:t>
        <w:br/>
        <w:br/>
        <w:t>ES voxe.si ==.</w:t>
        <w:br/>
        <w:br/>
        <w:t>Optical Character</w:t>
        <w:br/>
        <w:br/>
        <w:t>Recognition with</w:t>
        <w:br/>
        <w:t>PyTesseract</w:t>
        <w:br/>
        <w:br/>
        <w:t>Parse PDFs and filter by</w:t>
        <w:br/>
        <w:t>contents in FiftyOne</w:t>
        <w:br/>
        <w:br/>
        <w:t>© jacob Marks, Ph.D. in Voxel51</w:t>
        <w:br/>
        <w:br/>
        <w:t>Optical Character Recognition with PyTesseract</w:t>
        <w:br/>
        <w:t>Parse PDFs and filter by contents in FiftyOne</w:t>
        <w:br/>
        <w:br/>
        <w:t>10 minread - Sep 21, 2023</w:t>
        <w:br/>
        <w:br/>
        <w:t>&amp;) 278 QQ [a</w:t>
        <w:br/>
      </w:r>
    </w:p>
    <w:p>
      <w:r>
        <w:br w:type="page"/>
      </w:r>
    </w:p>
    <w:p>
      <w:r>
        <w:t>Page 16:</w:t>
        <w:br/>
      </w:r>
    </w:p>
    <w:p>
      <w:r>
        <w:t>G&amp; Jason Roell</w:t>
        <w:br/>
        <w:br/>
        <w:t>Ultimate Python Cheat Sheet: Practical Python For Everyday Tasks</w:t>
        <w:br/>
        <w:br/>
        <w:t>This Cheat Sheet was born out of necessity. Recently, | was tasked with diving into a new</w:t>
        <w:br/>
        <w:t>Python project after some time away from the...</w:t>
        <w:br/>
        <w:br/>
        <w:t>33 minread - Jan 30,2024</w:t>
        <w:br/>
        <w:br/>
        <w:t>&amp;) 13k Q 22 Cy</w:t>
        <w:br/>
        <w:br/>
        <w:t>See more recommendations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